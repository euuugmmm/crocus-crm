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F23F" w14:textId="77777777" w:rsidR="004351C7" w:rsidRDefault="00EA37C0">
      <w:pPr>
        <w:jc w:val="center"/>
      </w:pPr>
      <w:proofErr w:type="spellStart"/>
      <w:r>
        <w:t>Anexa</w:t>
      </w:r>
      <w:proofErr w:type="spellEnd"/>
      <w:r>
        <w:t xml:space="preserve"> № </w:t>
      </w:r>
      <w:r>
        <w:rPr>
          <w:b/>
        </w:rPr>
        <w:t>+++</w:t>
      </w:r>
      <w:proofErr w:type="spellStart"/>
      <w:r>
        <w:rPr>
          <w:b/>
        </w:rPr>
        <w:t>annexNumber</w:t>
      </w:r>
      <w:proofErr w:type="spellEnd"/>
      <w:r>
        <w:rPr>
          <w:b/>
        </w:rPr>
        <w:t>+++</w:t>
      </w:r>
      <w:r>
        <w:t xml:space="preserve"> la Contract № </w:t>
      </w:r>
      <w:r>
        <w:rPr>
          <w:b/>
        </w:rPr>
        <w:t>+++</w:t>
      </w:r>
      <w:proofErr w:type="spellStart"/>
      <w:r>
        <w:rPr>
          <w:b/>
        </w:rPr>
        <w:t>contractNumber</w:t>
      </w:r>
      <w:proofErr w:type="spellEnd"/>
      <w:r>
        <w:rPr>
          <w:b/>
        </w:rPr>
        <w:t>+++</w:t>
      </w:r>
      <w:r>
        <w:t xml:space="preserve"> din </w:t>
      </w:r>
      <w:r>
        <w:rPr>
          <w:b/>
        </w:rPr>
        <w:t>+++</w:t>
      </w:r>
      <w:proofErr w:type="spellStart"/>
      <w:r>
        <w:rPr>
          <w:b/>
        </w:rPr>
        <w:t>contractDate</w:t>
      </w:r>
      <w:proofErr w:type="spellEnd"/>
      <w:r>
        <w:rPr>
          <w:b/>
        </w:rPr>
        <w:t>+++</w:t>
      </w:r>
    </w:p>
    <w:p w14:paraId="461C58EB" w14:textId="77777777" w:rsidR="004351C7" w:rsidRDefault="004351C7"/>
    <w:p w14:paraId="488BF6ED" w14:textId="77777777" w:rsidR="004351C7" w:rsidRDefault="00EA37C0">
      <w:r>
        <w:t>Agent: +++</w:t>
      </w:r>
      <w:proofErr w:type="spellStart"/>
      <w:r>
        <w:t>agentName</w:t>
      </w:r>
      <w:proofErr w:type="spellEnd"/>
      <w:r>
        <w:t>+++</w:t>
      </w:r>
    </w:p>
    <w:p w14:paraId="3C8CCDD8" w14:textId="1618408F" w:rsidR="004351C7" w:rsidRDefault="00EA37C0">
      <w:r>
        <w:t>Data: +++today+++</w:t>
      </w:r>
    </w:p>
    <w:p w14:paraId="3B717535" w14:textId="0AAA4222" w:rsidR="00355CC3" w:rsidRDefault="00355CC3"/>
    <w:tbl>
      <w:tblPr>
        <w:tblStyle w:val="TableGrid"/>
        <w:tblW w:w="12949" w:type="dxa"/>
        <w:tblInd w:w="-533" w:type="dxa"/>
        <w:tblLook w:val="04A0" w:firstRow="1" w:lastRow="0" w:firstColumn="1" w:lastColumn="0" w:noHBand="0" w:noVBand="1"/>
      </w:tblPr>
      <w:tblGrid>
        <w:gridCol w:w="2417"/>
        <w:gridCol w:w="1497"/>
        <w:gridCol w:w="1553"/>
        <w:gridCol w:w="1757"/>
        <w:gridCol w:w="1760"/>
        <w:gridCol w:w="1879"/>
        <w:gridCol w:w="2086"/>
      </w:tblGrid>
      <w:tr w:rsidR="00355CC3" w14:paraId="3C21B895" w14:textId="77777777" w:rsidTr="007A582A">
        <w:tc>
          <w:tcPr>
            <w:tcW w:w="2417" w:type="dxa"/>
          </w:tcPr>
          <w:p w14:paraId="1EF89992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Booking</w:t>
            </w:r>
          </w:p>
        </w:tc>
        <w:tc>
          <w:tcPr>
            <w:tcW w:w="1497" w:type="dxa"/>
          </w:tcPr>
          <w:p w14:paraId="42283A39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 xml:space="preserve">Data </w:t>
            </w:r>
            <w:proofErr w:type="spellStart"/>
            <w:r w:rsidRPr="00355CC3">
              <w:rPr>
                <w:sz w:val="18"/>
                <w:szCs w:val="18"/>
              </w:rPr>
              <w:t>rezervării</w:t>
            </w:r>
            <w:proofErr w:type="spellEnd"/>
          </w:p>
        </w:tc>
        <w:tc>
          <w:tcPr>
            <w:tcW w:w="1553" w:type="dxa"/>
          </w:tcPr>
          <w:p w14:paraId="1C4E81CA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Hotel</w:t>
            </w:r>
          </w:p>
        </w:tc>
        <w:tc>
          <w:tcPr>
            <w:tcW w:w="1757" w:type="dxa"/>
          </w:tcPr>
          <w:p w14:paraId="0AD5D723" w14:textId="77777777" w:rsidR="00355CC3" w:rsidRPr="00355CC3" w:rsidRDefault="00355CC3" w:rsidP="00F31E9F">
            <w:pPr>
              <w:rPr>
                <w:sz w:val="18"/>
                <w:szCs w:val="18"/>
                <w:lang w:val="ro-RO"/>
              </w:rPr>
            </w:pPr>
            <w:proofErr w:type="spellStart"/>
            <w:r w:rsidRPr="00355CC3">
              <w:rPr>
                <w:sz w:val="18"/>
                <w:szCs w:val="18"/>
                <w:lang w:val="ro-RO"/>
              </w:rPr>
              <w:t>Turisti</w:t>
            </w:r>
            <w:proofErr w:type="spellEnd"/>
          </w:p>
        </w:tc>
        <w:tc>
          <w:tcPr>
            <w:tcW w:w="1760" w:type="dxa"/>
          </w:tcPr>
          <w:p w14:paraId="48AB0865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Check‑in</w:t>
            </w:r>
          </w:p>
        </w:tc>
        <w:tc>
          <w:tcPr>
            <w:tcW w:w="1879" w:type="dxa"/>
          </w:tcPr>
          <w:p w14:paraId="646DEABF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Check‑out</w:t>
            </w:r>
          </w:p>
        </w:tc>
        <w:tc>
          <w:tcPr>
            <w:tcW w:w="2086" w:type="dxa"/>
          </w:tcPr>
          <w:p w14:paraId="67D39C58" w14:textId="77777777" w:rsidR="00355CC3" w:rsidRPr="00355CC3" w:rsidRDefault="00355CC3" w:rsidP="00F31E9F">
            <w:pPr>
              <w:rPr>
                <w:sz w:val="18"/>
                <w:szCs w:val="18"/>
              </w:rPr>
            </w:pPr>
            <w:proofErr w:type="spellStart"/>
            <w:r w:rsidRPr="00355CC3">
              <w:rPr>
                <w:sz w:val="18"/>
                <w:szCs w:val="18"/>
              </w:rPr>
              <w:t>Comision</w:t>
            </w:r>
            <w:proofErr w:type="spellEnd"/>
          </w:p>
        </w:tc>
      </w:tr>
      <w:tr w:rsidR="007A582A" w14:paraId="616180C7" w14:textId="77777777" w:rsidTr="007A582A">
        <w:tc>
          <w:tcPr>
            <w:tcW w:w="12949" w:type="dxa"/>
            <w:gridSpan w:val="7"/>
          </w:tcPr>
          <w:p w14:paraId="4645F068" w14:textId="77777777" w:rsidR="007A582A" w:rsidRPr="00355CC3" w:rsidRDefault="007A582A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 xml:space="preserve">+++FOR row IN </w:t>
            </w:r>
            <w:proofErr w:type="spellStart"/>
            <w:r w:rsidRPr="00355CC3">
              <w:rPr>
                <w:sz w:val="18"/>
                <w:szCs w:val="18"/>
              </w:rPr>
              <w:t>bookingsRows</w:t>
            </w:r>
            <w:proofErr w:type="spellEnd"/>
            <w:r w:rsidRPr="00355CC3">
              <w:rPr>
                <w:sz w:val="18"/>
                <w:szCs w:val="18"/>
              </w:rPr>
              <w:t>+++</w:t>
            </w:r>
          </w:p>
          <w:p w14:paraId="0251AD23" w14:textId="1F63FE4A" w:rsidR="007A582A" w:rsidRPr="00355CC3" w:rsidRDefault="007A582A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+++</w:t>
            </w:r>
            <w:proofErr w:type="spellStart"/>
            <w:r w:rsidRPr="00355CC3">
              <w:rPr>
                <w:sz w:val="18"/>
                <w:szCs w:val="18"/>
              </w:rPr>
              <w:t>row.bookingNumber</w:t>
            </w:r>
            <w:proofErr w:type="spellEnd"/>
            <w:r w:rsidRPr="00355CC3">
              <w:rPr>
                <w:sz w:val="18"/>
                <w:szCs w:val="18"/>
              </w:rPr>
              <w:t>+++</w:t>
            </w:r>
          </w:p>
          <w:p w14:paraId="77FE3107" w14:textId="327DCE66" w:rsidR="007A582A" w:rsidRPr="00355CC3" w:rsidRDefault="007A582A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355CC3">
              <w:rPr>
                <w:sz w:val="18"/>
                <w:szCs w:val="18"/>
              </w:rPr>
              <w:t>row.date</w:t>
            </w:r>
            <w:proofErr w:type="spellEnd"/>
            <w:proofErr w:type="gramEnd"/>
            <w:r w:rsidRPr="00355CC3">
              <w:rPr>
                <w:sz w:val="18"/>
                <w:szCs w:val="18"/>
              </w:rPr>
              <w:t>+++</w:t>
            </w:r>
          </w:p>
          <w:p w14:paraId="616ECE01" w14:textId="1D8FD8D3" w:rsidR="007A582A" w:rsidRDefault="007A582A" w:rsidP="00F31E9F">
            <w:pPr>
              <w:rPr>
                <w:sz w:val="18"/>
                <w:szCs w:val="18"/>
              </w:rPr>
            </w:pPr>
            <w:r w:rsidRPr="00355CC3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355CC3">
              <w:rPr>
                <w:sz w:val="18"/>
                <w:szCs w:val="18"/>
              </w:rPr>
              <w:t>row.hotel</w:t>
            </w:r>
            <w:proofErr w:type="spellEnd"/>
            <w:proofErr w:type="gramEnd"/>
            <w:r w:rsidRPr="00355CC3">
              <w:rPr>
                <w:sz w:val="18"/>
                <w:szCs w:val="18"/>
              </w:rPr>
              <w:t>+++</w:t>
            </w:r>
          </w:p>
          <w:p w14:paraId="6D000BFD" w14:textId="7565325C" w:rsidR="007A582A" w:rsidRDefault="007A582A" w:rsidP="00F31E9F">
            <w:pPr>
              <w:rPr>
                <w:sz w:val="18"/>
                <w:szCs w:val="18"/>
              </w:rPr>
            </w:pPr>
            <w:r w:rsidRPr="00EA37C0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EA37C0">
              <w:rPr>
                <w:sz w:val="18"/>
                <w:szCs w:val="18"/>
              </w:rPr>
              <w:t>row.tourists</w:t>
            </w:r>
            <w:proofErr w:type="spellEnd"/>
            <w:proofErr w:type="gramEnd"/>
            <w:r w:rsidRPr="00EA37C0">
              <w:rPr>
                <w:sz w:val="18"/>
                <w:szCs w:val="18"/>
              </w:rPr>
              <w:t>+++</w:t>
            </w:r>
          </w:p>
          <w:p w14:paraId="1D708BA0" w14:textId="2210B10E" w:rsidR="007A582A" w:rsidRDefault="007A582A" w:rsidP="00F31E9F">
            <w:pPr>
              <w:rPr>
                <w:sz w:val="18"/>
                <w:szCs w:val="18"/>
              </w:rPr>
            </w:pPr>
            <w:r w:rsidRPr="00EA37C0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EA37C0">
              <w:rPr>
                <w:sz w:val="18"/>
                <w:szCs w:val="18"/>
              </w:rPr>
              <w:t>row.checkIn</w:t>
            </w:r>
            <w:proofErr w:type="spellEnd"/>
            <w:proofErr w:type="gramEnd"/>
            <w:r w:rsidRPr="00EA37C0">
              <w:rPr>
                <w:sz w:val="18"/>
                <w:szCs w:val="18"/>
              </w:rPr>
              <w:t>+++</w:t>
            </w:r>
          </w:p>
          <w:p w14:paraId="52276270" w14:textId="2002AF6D" w:rsidR="007A582A" w:rsidRDefault="007A582A" w:rsidP="00F31E9F">
            <w:pPr>
              <w:rPr>
                <w:sz w:val="18"/>
                <w:szCs w:val="18"/>
              </w:rPr>
            </w:pPr>
            <w:r w:rsidRPr="00EA37C0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EA37C0">
              <w:rPr>
                <w:sz w:val="18"/>
                <w:szCs w:val="18"/>
              </w:rPr>
              <w:t>row.checkOut</w:t>
            </w:r>
            <w:proofErr w:type="spellEnd"/>
            <w:proofErr w:type="gramEnd"/>
            <w:r w:rsidRPr="00EA37C0">
              <w:rPr>
                <w:sz w:val="18"/>
                <w:szCs w:val="18"/>
              </w:rPr>
              <w:t>+++</w:t>
            </w:r>
          </w:p>
          <w:p w14:paraId="7FC5644A" w14:textId="77777777" w:rsidR="007A582A" w:rsidRPr="00355CC3" w:rsidRDefault="007A582A" w:rsidP="007A582A">
            <w:pPr>
              <w:rPr>
                <w:sz w:val="18"/>
                <w:szCs w:val="18"/>
              </w:rPr>
            </w:pPr>
            <w:r w:rsidRPr="00EA37C0">
              <w:rPr>
                <w:sz w:val="18"/>
                <w:szCs w:val="18"/>
              </w:rPr>
              <w:t>+++</w:t>
            </w:r>
            <w:proofErr w:type="spellStart"/>
            <w:proofErr w:type="gramStart"/>
            <w:r w:rsidRPr="00EA37C0">
              <w:rPr>
                <w:sz w:val="18"/>
                <w:szCs w:val="18"/>
              </w:rPr>
              <w:t>row.commission</w:t>
            </w:r>
            <w:proofErr w:type="spellEnd"/>
            <w:proofErr w:type="gramEnd"/>
            <w:r w:rsidRPr="00EA37C0">
              <w:rPr>
                <w:sz w:val="18"/>
                <w:szCs w:val="18"/>
              </w:rPr>
              <w:t>+++</w:t>
            </w:r>
            <w:r>
              <w:rPr>
                <w:sz w:val="18"/>
                <w:szCs w:val="18"/>
              </w:rPr>
              <w:br/>
            </w:r>
            <w:r w:rsidRPr="00355CC3">
              <w:rPr>
                <w:sz w:val="18"/>
                <w:szCs w:val="18"/>
              </w:rPr>
              <w:t>+++END-FOR+++</w:t>
            </w:r>
          </w:p>
          <w:p w14:paraId="216601D8" w14:textId="52A55907" w:rsidR="007A582A" w:rsidRPr="00355CC3" w:rsidRDefault="007A582A" w:rsidP="00F31E9F">
            <w:pPr>
              <w:rPr>
                <w:sz w:val="18"/>
                <w:szCs w:val="18"/>
              </w:rPr>
            </w:pPr>
          </w:p>
        </w:tc>
      </w:tr>
    </w:tbl>
    <w:p w14:paraId="4041C4DC" w14:textId="77777777" w:rsidR="00355CC3" w:rsidRDefault="00355CC3"/>
    <w:p w14:paraId="40B7B797" w14:textId="74962CCE" w:rsidR="00355CC3" w:rsidRDefault="00355CC3">
      <w:r>
        <w:br/>
        <w:t xml:space="preserve">Booking | Data </w:t>
      </w:r>
      <w:proofErr w:type="spellStart"/>
      <w:r>
        <w:t>rezervării</w:t>
      </w:r>
      <w:proofErr w:type="spellEnd"/>
      <w:r>
        <w:t xml:space="preserve"> | Hotel | PAX | Check‑in | Check‑out | </w:t>
      </w:r>
      <w:proofErr w:type="spellStart"/>
      <w:r>
        <w:t>Comision</w:t>
      </w:r>
      <w:proofErr w:type="spellEnd"/>
    </w:p>
    <w:p w14:paraId="00C1B8F4" w14:textId="6963D720" w:rsidR="004351C7" w:rsidRDefault="00355CC3">
      <w:r w:rsidRPr="00355CC3">
        <w:t xml:space="preserve">+++FOR row IN </w:t>
      </w:r>
      <w:proofErr w:type="spellStart"/>
      <w:r w:rsidRPr="00355CC3">
        <w:t>bookingsRows</w:t>
      </w:r>
      <w:proofErr w:type="spellEnd"/>
      <w:r w:rsidRPr="00355CC3">
        <w:t>+++</w:t>
      </w:r>
    </w:p>
    <w:p w14:paraId="55006A53" w14:textId="77777777" w:rsidR="004351C7" w:rsidRDefault="004351C7"/>
    <w:p w14:paraId="0BFBE4FC" w14:textId="77777777" w:rsidR="004351C7" w:rsidRDefault="00EA37C0">
      <w:r>
        <w:rPr>
          <w:b/>
        </w:rPr>
        <w:t xml:space="preserve">TOTAL </w:t>
      </w:r>
      <w:proofErr w:type="spellStart"/>
      <w:r>
        <w:rPr>
          <w:b/>
        </w:rPr>
        <w:t>comision</w:t>
      </w:r>
      <w:proofErr w:type="spellEnd"/>
      <w:r>
        <w:rPr>
          <w:b/>
        </w:rPr>
        <w:t>: +++total+++</w:t>
      </w:r>
    </w:p>
    <w:sectPr w:rsidR="004351C7" w:rsidSect="00355CC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D13"/>
    <w:rsid w:val="00326F90"/>
    <w:rsid w:val="00355CC3"/>
    <w:rsid w:val="004351C7"/>
    <w:rsid w:val="007A582A"/>
    <w:rsid w:val="00AA1D8D"/>
    <w:rsid w:val="00B47730"/>
    <w:rsid w:val="00CB0664"/>
    <w:rsid w:val="00EA3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609FC6"/>
  <w14:defaultImageDpi w14:val="300"/>
  <w15:docId w15:val="{5A588BFE-60A8-EC40-8893-622A2E46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2013-12-23T23:15:00Z</dcterms:created>
  <dcterms:modified xsi:type="dcterms:W3CDTF">2025-05-22T11:32:00Z</dcterms:modified>
  <cp:category/>
</cp:coreProperties>
</file>