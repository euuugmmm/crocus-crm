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567EE" w14:textId="77777777" w:rsidR="00E2712A" w:rsidRDefault="00554224">
      <w:pPr>
        <w:jc w:val="center"/>
      </w:pPr>
      <w:proofErr w:type="spellStart"/>
      <w:r>
        <w:t>Anexa</w:t>
      </w:r>
      <w:proofErr w:type="spellEnd"/>
      <w:r>
        <w:t xml:space="preserve"> № </w:t>
      </w:r>
      <w:r>
        <w:rPr>
          <w:b/>
        </w:rPr>
        <w:t>+++</w:t>
      </w:r>
      <w:proofErr w:type="spellStart"/>
      <w:r>
        <w:rPr>
          <w:b/>
        </w:rPr>
        <w:t>annexNumber</w:t>
      </w:r>
      <w:proofErr w:type="spellEnd"/>
      <w:r>
        <w:rPr>
          <w:b/>
        </w:rPr>
        <w:t>+++</w:t>
      </w:r>
      <w:r>
        <w:t xml:space="preserve"> </w:t>
      </w:r>
    </w:p>
    <w:p w14:paraId="2EBB3CF3" w14:textId="5F6C21B1" w:rsidR="00627F66" w:rsidRDefault="00554224">
      <w:pPr>
        <w:jc w:val="center"/>
      </w:pPr>
      <w:r>
        <w:t xml:space="preserve">la Contract № </w:t>
      </w:r>
      <w:r>
        <w:rPr>
          <w:b/>
        </w:rPr>
        <w:t>+++</w:t>
      </w:r>
      <w:proofErr w:type="spellStart"/>
      <w:r>
        <w:rPr>
          <w:b/>
        </w:rPr>
        <w:t>contractNumber</w:t>
      </w:r>
      <w:proofErr w:type="spellEnd"/>
      <w:r>
        <w:rPr>
          <w:b/>
        </w:rPr>
        <w:t>+++</w:t>
      </w:r>
      <w:r>
        <w:t xml:space="preserve"> din </w:t>
      </w:r>
      <w:r>
        <w:rPr>
          <w:b/>
        </w:rPr>
        <w:t>+++</w:t>
      </w:r>
      <w:proofErr w:type="spellStart"/>
      <w:r>
        <w:rPr>
          <w:b/>
        </w:rPr>
        <w:t>contractDate</w:t>
      </w:r>
      <w:proofErr w:type="spellEnd"/>
      <w:r>
        <w:rPr>
          <w:b/>
        </w:rPr>
        <w:t>+++</w:t>
      </w:r>
    </w:p>
    <w:p w14:paraId="601E12F6" w14:textId="77777777" w:rsidR="00627F66" w:rsidRDefault="00627F66"/>
    <w:p w14:paraId="7CCA5BA7" w14:textId="77777777" w:rsidR="00627F66" w:rsidRDefault="00554224">
      <w:r>
        <w:t>Agent: +++</w:t>
      </w:r>
      <w:proofErr w:type="spellStart"/>
      <w:r>
        <w:t>agentName</w:t>
      </w:r>
      <w:proofErr w:type="spellEnd"/>
      <w:r>
        <w:t>+++</w:t>
      </w:r>
    </w:p>
    <w:p w14:paraId="7A2B1245" w14:textId="77777777" w:rsidR="00627F66" w:rsidRDefault="00554224">
      <w:r>
        <w:t>Data: +++today+++</w:t>
      </w:r>
    </w:p>
    <w:p w14:paraId="3591A4C9" w14:textId="77777777" w:rsidR="00A014B8" w:rsidRDefault="00A014B8"/>
    <w:p w14:paraId="3A15D265" w14:textId="1430F773" w:rsidR="00E2712A" w:rsidRDefault="00554224">
      <w:r>
        <w:t>+++lines+++</w:t>
      </w:r>
    </w:p>
    <w:p w14:paraId="69B550F1" w14:textId="77777777" w:rsidR="008C1ECC" w:rsidRDefault="008C1ECC"/>
    <w:p w14:paraId="7A183B23" w14:textId="77777777" w:rsidR="00627F66" w:rsidRDefault="00627F66"/>
    <w:p w14:paraId="0EA19485" w14:textId="77777777" w:rsidR="00627F66" w:rsidRDefault="00554224">
      <w:r>
        <w:rPr>
          <w:b/>
        </w:rPr>
        <w:t xml:space="preserve">TOTAL </w:t>
      </w:r>
      <w:proofErr w:type="spellStart"/>
      <w:r>
        <w:rPr>
          <w:b/>
        </w:rPr>
        <w:t>comision</w:t>
      </w:r>
      <w:proofErr w:type="spellEnd"/>
      <w:r>
        <w:rPr>
          <w:b/>
        </w:rPr>
        <w:t>: +++total+++</w:t>
      </w:r>
    </w:p>
    <w:sectPr w:rsidR="00627F66" w:rsidSect="00554224">
      <w:pgSz w:w="12240" w:h="15840"/>
      <w:pgMar w:top="1440" w:right="518" w:bottom="1440" w:left="8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4224"/>
    <w:rsid w:val="00627F66"/>
    <w:rsid w:val="008C1ECC"/>
    <w:rsid w:val="00A014B8"/>
    <w:rsid w:val="00AA1D8D"/>
    <w:rsid w:val="00B47730"/>
    <w:rsid w:val="00CB0664"/>
    <w:rsid w:val="00E271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2436074"/>
  <w14:defaultImageDpi w14:val="300"/>
  <w15:docId w15:val="{5A588BFE-60A8-EC40-8893-622A2E46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5</cp:revision>
  <dcterms:created xsi:type="dcterms:W3CDTF">2013-12-23T23:15:00Z</dcterms:created>
  <dcterms:modified xsi:type="dcterms:W3CDTF">2025-05-22T12:02:00Z</dcterms:modified>
  <cp:category/>
</cp:coreProperties>
</file>